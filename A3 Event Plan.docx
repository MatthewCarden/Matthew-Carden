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C3FFD" w14:textId="77777777" w:rsidR="00095242" w:rsidRDefault="00000000">
      <w:pPr>
        <w:pStyle w:val="Heading1"/>
      </w:pPr>
      <w:r>
        <w:t>Event Plan for Farm Burger Specials Application</w:t>
      </w:r>
    </w:p>
    <w:p w14:paraId="1A5FB6C9" w14:textId="075DC4B0" w:rsidR="00095242" w:rsidRDefault="0015065C">
      <w:r>
        <w:t>A3 Event Plan</w:t>
      </w:r>
    </w:p>
    <w:p w14:paraId="64F409D2" w14:textId="6004DE6F" w:rsidR="00095242" w:rsidRDefault="0015065C">
      <w:r>
        <w:t>Matthew Carden</w:t>
      </w:r>
    </w:p>
    <w:p w14:paraId="34A2F2A2" w14:textId="7AB2BF36" w:rsidR="00095242" w:rsidRDefault="00000000">
      <w:r>
        <w:t>Development Environment: Tkinter (Python)</w:t>
      </w:r>
    </w:p>
    <w:p w14:paraId="6A430A9D" w14:textId="77777777" w:rsidR="00095242" w:rsidRDefault="00000000">
      <w:pPr>
        <w:pStyle w:val="Heading2"/>
      </w:pPr>
      <w:r>
        <w:t>Event Plan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095242" w14:paraId="0BC1B4E8" w14:textId="77777777">
        <w:tc>
          <w:tcPr>
            <w:tcW w:w="2880" w:type="dxa"/>
          </w:tcPr>
          <w:p w14:paraId="28FB259B" w14:textId="77777777" w:rsidR="00095242" w:rsidRDefault="00000000">
            <w:r>
              <w:t>Object</w:t>
            </w:r>
          </w:p>
        </w:tc>
        <w:tc>
          <w:tcPr>
            <w:tcW w:w="2880" w:type="dxa"/>
          </w:tcPr>
          <w:p w14:paraId="45DE7124" w14:textId="77777777" w:rsidR="00095242" w:rsidRDefault="00000000">
            <w:r>
              <w:t>Event Trigger</w:t>
            </w:r>
          </w:p>
        </w:tc>
        <w:tc>
          <w:tcPr>
            <w:tcW w:w="2880" w:type="dxa"/>
          </w:tcPr>
          <w:p w14:paraId="01A75703" w14:textId="77777777" w:rsidR="00095242" w:rsidRDefault="00000000">
            <w:r>
              <w:t>Event Processing Description</w:t>
            </w:r>
          </w:p>
        </w:tc>
      </w:tr>
      <w:tr w:rsidR="00095242" w14:paraId="000EFDF0" w14:textId="77777777">
        <w:tc>
          <w:tcPr>
            <w:tcW w:w="2880" w:type="dxa"/>
          </w:tcPr>
          <w:p w14:paraId="2145DF35" w14:textId="77777777" w:rsidR="00095242" w:rsidRDefault="00000000">
            <w:r>
              <w:t>Button (Prime Beef)</w:t>
            </w:r>
          </w:p>
        </w:tc>
        <w:tc>
          <w:tcPr>
            <w:tcW w:w="2880" w:type="dxa"/>
          </w:tcPr>
          <w:p w14:paraId="1090B8B4" w14:textId="77777777" w:rsidR="00095242" w:rsidRDefault="00000000">
            <w:r>
              <w:t>Click</w:t>
            </w:r>
          </w:p>
        </w:tc>
        <w:tc>
          <w:tcPr>
            <w:tcW w:w="2880" w:type="dxa"/>
          </w:tcPr>
          <w:p w14:paraId="1B0A9551" w14:textId="77777777" w:rsidR="00095242" w:rsidRDefault="00000000">
            <w:r>
              <w:t>Displays the Prime Beef burger image, enables Select Meal button, and disables Veggie button.</w:t>
            </w:r>
          </w:p>
        </w:tc>
      </w:tr>
      <w:tr w:rsidR="00095242" w14:paraId="624AF4E3" w14:textId="77777777">
        <w:tc>
          <w:tcPr>
            <w:tcW w:w="2880" w:type="dxa"/>
          </w:tcPr>
          <w:p w14:paraId="5A30902E" w14:textId="77777777" w:rsidR="00095242" w:rsidRDefault="00000000">
            <w:r>
              <w:t>Button (Veggie)</w:t>
            </w:r>
          </w:p>
        </w:tc>
        <w:tc>
          <w:tcPr>
            <w:tcW w:w="2880" w:type="dxa"/>
          </w:tcPr>
          <w:p w14:paraId="14180873" w14:textId="77777777" w:rsidR="00095242" w:rsidRDefault="00000000">
            <w:r>
              <w:t>Click</w:t>
            </w:r>
          </w:p>
        </w:tc>
        <w:tc>
          <w:tcPr>
            <w:tcW w:w="2880" w:type="dxa"/>
          </w:tcPr>
          <w:p w14:paraId="7908D11B" w14:textId="77777777" w:rsidR="00095242" w:rsidRDefault="00000000">
            <w:r>
              <w:t>Displays the Veggie burger image, enables Select Meal button, and disables Prime Beef button.</w:t>
            </w:r>
          </w:p>
        </w:tc>
      </w:tr>
      <w:tr w:rsidR="00095242" w14:paraId="070B89DB" w14:textId="77777777">
        <w:tc>
          <w:tcPr>
            <w:tcW w:w="2880" w:type="dxa"/>
          </w:tcPr>
          <w:p w14:paraId="70A1A0DF" w14:textId="77777777" w:rsidR="00095242" w:rsidRDefault="00000000">
            <w:r>
              <w:t>Button (Select Meal)</w:t>
            </w:r>
          </w:p>
        </w:tc>
        <w:tc>
          <w:tcPr>
            <w:tcW w:w="2880" w:type="dxa"/>
          </w:tcPr>
          <w:p w14:paraId="03A5873F" w14:textId="77777777" w:rsidR="00095242" w:rsidRDefault="00000000">
            <w:r>
              <w:t>Click</w:t>
            </w:r>
          </w:p>
        </w:tc>
        <w:tc>
          <w:tcPr>
            <w:tcW w:w="2880" w:type="dxa"/>
          </w:tcPr>
          <w:p w14:paraId="00423583" w14:textId="77777777" w:rsidR="00095242" w:rsidRDefault="00000000">
            <w:r>
              <w:t>Displays a confirmation message and disables all meal selection buttons. Enables Exit Window button.</w:t>
            </w:r>
          </w:p>
        </w:tc>
      </w:tr>
      <w:tr w:rsidR="00095242" w14:paraId="5B671240" w14:textId="77777777">
        <w:tc>
          <w:tcPr>
            <w:tcW w:w="2880" w:type="dxa"/>
          </w:tcPr>
          <w:p w14:paraId="60B450ED" w14:textId="77777777" w:rsidR="00095242" w:rsidRDefault="00000000">
            <w:r>
              <w:t>Button (Exit Window)</w:t>
            </w:r>
          </w:p>
        </w:tc>
        <w:tc>
          <w:tcPr>
            <w:tcW w:w="2880" w:type="dxa"/>
          </w:tcPr>
          <w:p w14:paraId="00918F6D" w14:textId="77777777" w:rsidR="00095242" w:rsidRDefault="00000000">
            <w:r>
              <w:t>Click</w:t>
            </w:r>
          </w:p>
        </w:tc>
        <w:tc>
          <w:tcPr>
            <w:tcW w:w="2880" w:type="dxa"/>
          </w:tcPr>
          <w:p w14:paraId="6B37EC09" w14:textId="77777777" w:rsidR="00095242" w:rsidRDefault="00000000">
            <w:r>
              <w:t>Closes the application window.</w:t>
            </w:r>
          </w:p>
        </w:tc>
      </w:tr>
      <w:tr w:rsidR="00095242" w14:paraId="5BA497D7" w14:textId="77777777">
        <w:tc>
          <w:tcPr>
            <w:tcW w:w="2880" w:type="dxa"/>
          </w:tcPr>
          <w:p w14:paraId="1C3405BB" w14:textId="77777777" w:rsidR="00095242" w:rsidRDefault="00000000">
            <w:r>
              <w:t>PictureBox (Prime)</w:t>
            </w:r>
          </w:p>
        </w:tc>
        <w:tc>
          <w:tcPr>
            <w:tcW w:w="2880" w:type="dxa"/>
          </w:tcPr>
          <w:p w14:paraId="12CCA0AB" w14:textId="77777777" w:rsidR="00095242" w:rsidRDefault="00000000">
            <w:r>
              <w:t>Display Trigger</w:t>
            </w:r>
          </w:p>
        </w:tc>
        <w:tc>
          <w:tcPr>
            <w:tcW w:w="2880" w:type="dxa"/>
          </w:tcPr>
          <w:p w14:paraId="4F3C6968" w14:textId="77777777" w:rsidR="00095242" w:rsidRDefault="00000000">
            <w:r>
              <w:t>Shows the Prime Beef burger image when selected.</w:t>
            </w:r>
          </w:p>
        </w:tc>
      </w:tr>
      <w:tr w:rsidR="00095242" w14:paraId="11E1CA60" w14:textId="77777777">
        <w:tc>
          <w:tcPr>
            <w:tcW w:w="2880" w:type="dxa"/>
          </w:tcPr>
          <w:p w14:paraId="546203DF" w14:textId="77777777" w:rsidR="00095242" w:rsidRDefault="00000000">
            <w:r>
              <w:t>PictureBox (Veggie)</w:t>
            </w:r>
          </w:p>
        </w:tc>
        <w:tc>
          <w:tcPr>
            <w:tcW w:w="2880" w:type="dxa"/>
          </w:tcPr>
          <w:p w14:paraId="4F3B6A03" w14:textId="77777777" w:rsidR="00095242" w:rsidRDefault="00000000">
            <w:r>
              <w:t>Display Trigger</w:t>
            </w:r>
          </w:p>
        </w:tc>
        <w:tc>
          <w:tcPr>
            <w:tcW w:w="2880" w:type="dxa"/>
          </w:tcPr>
          <w:p w14:paraId="355ED36D" w14:textId="77777777" w:rsidR="00095242" w:rsidRDefault="00000000">
            <w:r>
              <w:t>Shows the Veggie burger image when selected.</w:t>
            </w:r>
          </w:p>
        </w:tc>
      </w:tr>
      <w:tr w:rsidR="00095242" w14:paraId="71D3FDCD" w14:textId="77777777">
        <w:tc>
          <w:tcPr>
            <w:tcW w:w="2880" w:type="dxa"/>
          </w:tcPr>
          <w:p w14:paraId="1E1D8D2F" w14:textId="77777777" w:rsidR="00095242" w:rsidRDefault="00000000">
            <w:r>
              <w:t>Label (Instructions)</w:t>
            </w:r>
          </w:p>
        </w:tc>
        <w:tc>
          <w:tcPr>
            <w:tcW w:w="2880" w:type="dxa"/>
          </w:tcPr>
          <w:p w14:paraId="6EBE0269" w14:textId="77777777" w:rsidR="00095242" w:rsidRDefault="00000000">
            <w:r>
              <w:t>Static Text</w:t>
            </w:r>
          </w:p>
        </w:tc>
        <w:tc>
          <w:tcPr>
            <w:tcW w:w="2880" w:type="dxa"/>
          </w:tcPr>
          <w:p w14:paraId="0A6F7B25" w14:textId="77777777" w:rsidR="00095242" w:rsidRDefault="00000000">
            <w:r>
              <w:t>Displays instructions for selecting a burger.</w:t>
            </w:r>
          </w:p>
        </w:tc>
      </w:tr>
      <w:tr w:rsidR="00095242" w14:paraId="0B2852A8" w14:textId="77777777">
        <w:tc>
          <w:tcPr>
            <w:tcW w:w="2880" w:type="dxa"/>
          </w:tcPr>
          <w:p w14:paraId="6CBC86A0" w14:textId="77777777" w:rsidR="00095242" w:rsidRDefault="00000000">
            <w:r>
              <w:t>Label (Confirmation)</w:t>
            </w:r>
          </w:p>
        </w:tc>
        <w:tc>
          <w:tcPr>
            <w:tcW w:w="2880" w:type="dxa"/>
          </w:tcPr>
          <w:p w14:paraId="17858A35" w14:textId="77777777" w:rsidR="00095242" w:rsidRDefault="00000000">
            <w:r>
              <w:t>Display Trigger</w:t>
            </w:r>
          </w:p>
        </w:tc>
        <w:tc>
          <w:tcPr>
            <w:tcW w:w="2880" w:type="dxa"/>
          </w:tcPr>
          <w:p w14:paraId="7913E440" w14:textId="77777777" w:rsidR="00095242" w:rsidRDefault="00000000">
            <w:r>
              <w:t>Shows a confirmation message after a meal is selected.</w:t>
            </w:r>
          </w:p>
        </w:tc>
      </w:tr>
      <w:tr w:rsidR="00095242" w14:paraId="76193D43" w14:textId="77777777">
        <w:tc>
          <w:tcPr>
            <w:tcW w:w="2880" w:type="dxa"/>
          </w:tcPr>
          <w:p w14:paraId="24F79D9F" w14:textId="77777777" w:rsidR="00095242" w:rsidRDefault="00000000">
            <w:r>
              <w:t>Window (Main GUI)</w:t>
            </w:r>
          </w:p>
        </w:tc>
        <w:tc>
          <w:tcPr>
            <w:tcW w:w="2880" w:type="dxa"/>
          </w:tcPr>
          <w:p w14:paraId="4A66A524" w14:textId="77777777" w:rsidR="00095242" w:rsidRDefault="00000000">
            <w:r>
              <w:t>On Load</w:t>
            </w:r>
          </w:p>
        </w:tc>
        <w:tc>
          <w:tcPr>
            <w:tcW w:w="2880" w:type="dxa"/>
          </w:tcPr>
          <w:p w14:paraId="5EDA41C0" w14:textId="77777777" w:rsidR="00095242" w:rsidRDefault="00000000">
            <w:r>
              <w:t>Initializes all UI components and sets default states.</w:t>
            </w:r>
          </w:p>
        </w:tc>
      </w:tr>
    </w:tbl>
    <w:p w14:paraId="41501D5D" w14:textId="77777777" w:rsidR="00095242" w:rsidRDefault="00000000">
      <w:r>
        <w:t>---</w:t>
      </w:r>
    </w:p>
    <w:p w14:paraId="39835386" w14:textId="77777777" w:rsidR="00095242" w:rsidRDefault="00000000">
      <w:pPr>
        <w:pStyle w:val="Heading2"/>
      </w:pPr>
      <w:r>
        <w:t>Additional Notes</w:t>
      </w:r>
    </w:p>
    <w:p w14:paraId="7E28143E" w14:textId="77777777" w:rsidR="00095242" w:rsidRDefault="00000000">
      <w:r>
        <w:t>- Only one burger image can be displayed at a time.</w:t>
      </w:r>
    </w:p>
    <w:p w14:paraId="629D832F" w14:textId="77777777" w:rsidR="00095242" w:rsidRDefault="00000000">
      <w:r>
        <w:t>- After selecting a burger, the other meal selection button is disabled.</w:t>
      </w:r>
    </w:p>
    <w:p w14:paraId="4FBE9B3C" w14:textId="77777777" w:rsidR="00095242" w:rsidRDefault="00000000">
      <w:r>
        <w:t>- Once a meal is selected, all selection buttons are disabled except for Exit.</w:t>
      </w:r>
    </w:p>
    <w:p w14:paraId="5E561B9F" w14:textId="3E617141" w:rsidR="0015065C" w:rsidRDefault="00000000" w:rsidP="0015065C">
      <w:r>
        <w:lastRenderedPageBreak/>
        <w:t>- The Exit Window button only becomes active after a meal is selected.</w:t>
      </w:r>
    </w:p>
    <w:p w14:paraId="139246FB" w14:textId="365E7DD1" w:rsidR="00095242" w:rsidRDefault="00095242"/>
    <w:sectPr w:rsidR="000952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767258">
    <w:abstractNumId w:val="8"/>
  </w:num>
  <w:num w:numId="2" w16cid:durableId="139539497">
    <w:abstractNumId w:val="6"/>
  </w:num>
  <w:num w:numId="3" w16cid:durableId="1943144894">
    <w:abstractNumId w:val="5"/>
  </w:num>
  <w:num w:numId="4" w16cid:durableId="2112242591">
    <w:abstractNumId w:val="4"/>
  </w:num>
  <w:num w:numId="5" w16cid:durableId="462383979">
    <w:abstractNumId w:val="7"/>
  </w:num>
  <w:num w:numId="6" w16cid:durableId="1331761324">
    <w:abstractNumId w:val="3"/>
  </w:num>
  <w:num w:numId="7" w16cid:durableId="1583874391">
    <w:abstractNumId w:val="2"/>
  </w:num>
  <w:num w:numId="8" w16cid:durableId="1328241799">
    <w:abstractNumId w:val="1"/>
  </w:num>
  <w:num w:numId="9" w16cid:durableId="73269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242"/>
    <w:rsid w:val="0015065C"/>
    <w:rsid w:val="0015074B"/>
    <w:rsid w:val="0029639D"/>
    <w:rsid w:val="00326F90"/>
    <w:rsid w:val="00AA1D8D"/>
    <w:rsid w:val="00B17B8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5E789"/>
  <w14:defaultImageDpi w14:val="300"/>
  <w15:docId w15:val="{BDBE0A96-C168-0849-A7A4-5DFDA9C5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Matthew Carden</cp:lastModifiedBy>
  <cp:revision>2</cp:revision>
  <dcterms:created xsi:type="dcterms:W3CDTF">2025-02-20T19:35:00Z</dcterms:created>
  <dcterms:modified xsi:type="dcterms:W3CDTF">2025-02-20T19:35:00Z</dcterms:modified>
  <cp:category/>
</cp:coreProperties>
</file>